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87705192"/>
        <w:placeholder>
          <w:docPart w:val="95B07BF0503E08448616198F47D373D9"/>
        </w:placeholder>
        <w:date w:fullDate="2019-06-24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B4040B" w:rsidRDefault="008075FB">
          <w:r>
            <w:t>6/24/2019</w:t>
          </w:r>
        </w:p>
      </w:sdtContent>
    </w:sdt>
    <w:p w:rsidR="003B1ACD" w:rsidRDefault="008075FB" w:rsidP="003B1ACD">
      <w:pPr>
        <w:pStyle w:val="SenderAddress"/>
      </w:pPr>
      <w:r>
        <w:t>Control</w:t>
      </w:r>
    </w:p>
    <w:p w:rsidR="003B1ACD" w:rsidRDefault="003B1ACD" w:rsidP="00DA3E6F">
      <w:pPr>
        <w:pStyle w:val="SenderAddress"/>
        <w:jc w:val="center"/>
      </w:pPr>
    </w:p>
    <w:p w:rsidR="00B4040B" w:rsidRDefault="001C522F" w:rsidP="00DA3E6F">
      <w:pPr>
        <w:pStyle w:val="SenderAddress"/>
        <w:jc w:val="center"/>
      </w:pPr>
      <w:r>
        <w:t xml:space="preserve">Student, </w:t>
      </w:r>
      <w:r w:rsidR="008075FB">
        <w:t>Mwanakombo Hussein</w:t>
      </w:r>
      <w:r>
        <w:t>.</w:t>
      </w:r>
    </w:p>
    <w:sdt>
      <w:sdtPr>
        <w:rPr>
          <w:b/>
        </w:rPr>
        <w:id w:val="18534652"/>
        <w:placeholder>
          <w:docPart w:val="55F64DEA0D4B7A4DBCEF2207B01A29E6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B4040B" w:rsidRPr="00DA3E6F" w:rsidRDefault="008075FB" w:rsidP="00DA3E6F">
          <w:pPr>
            <w:pStyle w:val="SenderAddress"/>
            <w:jc w:val="center"/>
            <w:rPr>
              <w:b/>
            </w:rPr>
          </w:pPr>
          <w:r>
            <w:rPr>
              <w:b/>
            </w:rPr>
            <w:t>Resource Allocation via Integer Programming</w:t>
          </w:r>
        </w:p>
      </w:sdtContent>
    </w:sdt>
    <w:p w:rsidR="00B4040B" w:rsidRPr="00DA3E6F" w:rsidRDefault="008075FB" w:rsidP="008075FB">
      <w:pPr>
        <w:pStyle w:val="RecipientAddress"/>
        <w:jc w:val="center"/>
        <w:rPr>
          <w:color w:val="auto"/>
        </w:rPr>
      </w:pPr>
      <w:r>
        <w:rPr>
          <w:color w:val="auto"/>
        </w:rPr>
        <w:t>Supervisor</w:t>
      </w:r>
      <w:r>
        <w:rPr>
          <w:color w:val="auto"/>
        </w:rPr>
        <w:t>, P</w:t>
      </w:r>
      <w:r w:rsidR="003B1ACD">
        <w:rPr>
          <w:color w:val="auto"/>
        </w:rPr>
        <w:t>r</w:t>
      </w:r>
      <w:r>
        <w:rPr>
          <w:color w:val="auto"/>
        </w:rPr>
        <w:t>of</w:t>
      </w:r>
      <w:r w:rsidR="003B1ACD">
        <w:rPr>
          <w:color w:val="auto"/>
        </w:rPr>
        <w:t>. A</w:t>
      </w:r>
      <w:r>
        <w:rPr>
          <w:color w:val="auto"/>
        </w:rPr>
        <w:t>stolfi</w:t>
      </w:r>
      <w:r w:rsidR="003B1ACD">
        <w:rPr>
          <w:color w:val="auto"/>
        </w:rPr>
        <w:t xml:space="preserve">. </w:t>
      </w:r>
    </w:p>
    <w:p w:rsidR="001103B5" w:rsidRPr="00D60AF6" w:rsidRDefault="00EB2E86" w:rsidP="00C22E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C22E80" w:rsidRPr="008075FB">
        <w:rPr>
          <w:rFonts w:ascii="Arial" w:hAnsi="Arial" w:cs="Arial"/>
        </w:rPr>
        <w:t xml:space="preserve">his </w:t>
      </w:r>
      <w:r w:rsidR="00E20649">
        <w:rPr>
          <w:rFonts w:ascii="Arial" w:hAnsi="Arial" w:cs="Arial"/>
        </w:rPr>
        <w:t>paper</w:t>
      </w:r>
      <w:r w:rsidR="00E4107E">
        <w:rPr>
          <w:rFonts w:ascii="Arial" w:hAnsi="Arial" w:cs="Arial"/>
        </w:rPr>
        <w:t xml:space="preserve"> takes</w:t>
      </w:r>
      <w:r w:rsidR="00C22E80" w:rsidRPr="008075FB">
        <w:rPr>
          <w:rFonts w:ascii="Arial" w:hAnsi="Arial" w:cs="Arial"/>
        </w:rPr>
        <w:t xml:space="preserve"> a</w:t>
      </w:r>
      <w:r w:rsidR="00C22E80">
        <w:rPr>
          <w:rFonts w:ascii="Arial" w:hAnsi="Arial" w:cs="Arial"/>
        </w:rPr>
        <w:t xml:space="preserve"> </w:t>
      </w:r>
      <w:r w:rsidR="0038001D">
        <w:rPr>
          <w:rFonts w:ascii="Arial" w:hAnsi="Arial" w:cs="Arial"/>
        </w:rPr>
        <w:t>B</w:t>
      </w:r>
      <w:r w:rsidR="00C22E80">
        <w:rPr>
          <w:rFonts w:ascii="Arial" w:hAnsi="Arial" w:cs="Arial"/>
        </w:rPr>
        <w:t xml:space="preserve">inary </w:t>
      </w:r>
      <w:r>
        <w:rPr>
          <w:rFonts w:ascii="Arial" w:hAnsi="Arial" w:cs="Arial"/>
        </w:rPr>
        <w:t>I</w:t>
      </w:r>
      <w:r w:rsidR="00C22E80" w:rsidRPr="008075FB">
        <w:rPr>
          <w:rFonts w:ascii="Arial" w:hAnsi="Arial" w:cs="Arial"/>
        </w:rPr>
        <w:t xml:space="preserve">nteger </w:t>
      </w:r>
      <w:r>
        <w:rPr>
          <w:rFonts w:ascii="Arial" w:hAnsi="Arial" w:cs="Arial"/>
        </w:rPr>
        <w:t>P</w:t>
      </w:r>
      <w:r w:rsidR="00C22E80" w:rsidRPr="008075FB">
        <w:rPr>
          <w:rFonts w:ascii="Arial" w:hAnsi="Arial" w:cs="Arial"/>
        </w:rPr>
        <w:t>rogramming</w:t>
      </w:r>
      <w:r w:rsidR="0038001D">
        <w:rPr>
          <w:rFonts w:ascii="Arial" w:hAnsi="Arial" w:cs="Arial"/>
        </w:rPr>
        <w:t xml:space="preserve"> (BIP) </w:t>
      </w:r>
      <w:r w:rsidR="00C22E80" w:rsidRPr="008075FB">
        <w:rPr>
          <w:rFonts w:ascii="Arial" w:hAnsi="Arial" w:cs="Arial"/>
        </w:rPr>
        <w:t xml:space="preserve">approach to solving </w:t>
      </w:r>
      <w:r w:rsidR="00C22E80">
        <w:rPr>
          <w:rFonts w:ascii="Arial" w:hAnsi="Arial" w:cs="Arial"/>
        </w:rPr>
        <w:t xml:space="preserve">the </w:t>
      </w:r>
      <w:r w:rsidR="0038001D">
        <w:rPr>
          <w:rFonts w:ascii="Arial" w:hAnsi="Arial" w:cs="Arial"/>
        </w:rPr>
        <w:t xml:space="preserve">general </w:t>
      </w:r>
      <w:r w:rsidR="00C22E80">
        <w:rPr>
          <w:rFonts w:ascii="Arial" w:hAnsi="Arial" w:cs="Arial"/>
        </w:rPr>
        <w:t>resource allocation problem</w:t>
      </w:r>
      <w:r w:rsidR="00E4107E">
        <w:rPr>
          <w:rFonts w:ascii="Arial" w:hAnsi="Arial" w:cs="Arial"/>
        </w:rPr>
        <w:t xml:space="preserve"> faced in various industries such as</w:t>
      </w:r>
      <w:r>
        <w:rPr>
          <w:rFonts w:ascii="Arial" w:hAnsi="Arial" w:cs="Arial"/>
        </w:rPr>
        <w:t xml:space="preserve"> manufacturing </w:t>
      </w:r>
      <w:r w:rsidR="00E20649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production</w:t>
      </w:r>
      <w:r w:rsidRPr="00EB2E86">
        <w:rPr>
          <w:rFonts w:ascii="Arial" w:hAnsi="Arial" w:cs="Arial"/>
        </w:rPr>
        <w:t xml:space="preserve"> planning</w:t>
      </w:r>
      <w:r>
        <w:rPr>
          <w:rFonts w:ascii="Arial" w:hAnsi="Arial" w:cs="Arial"/>
        </w:rPr>
        <w:t xml:space="preserve"> and</w:t>
      </w:r>
      <w:r w:rsidRPr="00EB2E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finance </w:t>
      </w:r>
      <w:r w:rsidR="00E20649">
        <w:rPr>
          <w:rFonts w:ascii="Arial" w:hAnsi="Arial" w:cs="Arial"/>
        </w:rPr>
        <w:t>in</w:t>
      </w:r>
      <w:r w:rsidRPr="00EB2E86">
        <w:rPr>
          <w:rFonts w:ascii="Arial" w:hAnsi="Arial" w:cs="Arial"/>
        </w:rPr>
        <w:t xml:space="preserve"> portfolio selection</w:t>
      </w:r>
      <w:r w:rsidR="00E2064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E20649">
        <w:rPr>
          <w:rFonts w:ascii="Arial" w:hAnsi="Arial" w:cs="Arial"/>
        </w:rPr>
        <w:t>The</w:t>
      </w:r>
      <w:r w:rsidR="00E4107E">
        <w:rPr>
          <w:rFonts w:ascii="Arial" w:hAnsi="Arial" w:cs="Arial"/>
        </w:rPr>
        <w:t xml:space="preserve"> goal is</w:t>
      </w:r>
      <w:r w:rsidR="00E20649">
        <w:rPr>
          <w:rFonts w:ascii="Arial" w:hAnsi="Arial" w:cs="Arial"/>
        </w:rPr>
        <w:t xml:space="preserve"> </w:t>
      </w:r>
      <w:r w:rsidR="00E4107E">
        <w:rPr>
          <w:rFonts w:ascii="Arial" w:hAnsi="Arial" w:cs="Arial"/>
        </w:rPr>
        <w:t>optimi</w:t>
      </w:r>
      <w:r w:rsidR="00E20649">
        <w:rPr>
          <w:rFonts w:ascii="Arial" w:hAnsi="Arial" w:cs="Arial"/>
        </w:rPr>
        <w:t>zing</w:t>
      </w:r>
      <w:r w:rsidR="00E4107E">
        <w:rPr>
          <w:rFonts w:ascii="Arial" w:hAnsi="Arial" w:cs="Arial"/>
        </w:rPr>
        <w:t xml:space="preserve"> the allocation of </w:t>
      </w:r>
      <w:r>
        <w:rPr>
          <w:rFonts w:ascii="Arial" w:hAnsi="Arial" w:cs="Arial"/>
        </w:rPr>
        <w:t>finite</w:t>
      </w:r>
      <w:r w:rsidR="00E4107E">
        <w:rPr>
          <w:rFonts w:ascii="Arial" w:hAnsi="Arial" w:cs="Arial"/>
        </w:rPr>
        <w:t xml:space="preserve"> resources to</w:t>
      </w:r>
      <w:r>
        <w:rPr>
          <w:rFonts w:ascii="Arial" w:hAnsi="Arial" w:cs="Arial"/>
        </w:rPr>
        <w:t xml:space="preserve"> specific tasks </w:t>
      </w:r>
      <w:r w:rsidR="00E4107E">
        <w:rPr>
          <w:rFonts w:ascii="Arial" w:hAnsi="Arial" w:cs="Arial"/>
        </w:rPr>
        <w:t>to minimize co</w:t>
      </w:r>
      <w:r w:rsidR="009A5863">
        <w:rPr>
          <w:rFonts w:ascii="Arial" w:hAnsi="Arial" w:cs="Arial"/>
        </w:rPr>
        <w:t>st</w:t>
      </w:r>
      <w:r w:rsidR="0038001D">
        <w:rPr>
          <w:rFonts w:ascii="Arial" w:hAnsi="Arial" w:cs="Arial"/>
        </w:rPr>
        <w:t xml:space="preserve"> / </w:t>
      </w:r>
      <w:r w:rsidR="003D1CDD">
        <w:rPr>
          <w:rFonts w:ascii="Arial" w:hAnsi="Arial" w:cs="Arial"/>
        </w:rPr>
        <w:t>maximize</w:t>
      </w:r>
      <w:r w:rsidR="0038001D">
        <w:rPr>
          <w:rFonts w:ascii="Arial" w:hAnsi="Arial" w:cs="Arial"/>
        </w:rPr>
        <w:t xml:space="preserve"> profit</w:t>
      </w:r>
      <w:r>
        <w:rPr>
          <w:rFonts w:ascii="Arial" w:hAnsi="Arial" w:cs="Arial"/>
        </w:rPr>
        <w:t xml:space="preserve">. This problem is </w:t>
      </w:r>
      <w:r w:rsidR="009A5863">
        <w:rPr>
          <w:rFonts w:ascii="Arial" w:hAnsi="Arial" w:cs="Arial"/>
        </w:rPr>
        <w:t>widely</w:t>
      </w:r>
      <w:r>
        <w:rPr>
          <w:rFonts w:ascii="Arial" w:hAnsi="Arial" w:cs="Arial"/>
        </w:rPr>
        <w:t xml:space="preserve"> approached</w:t>
      </w:r>
      <w:r w:rsidR="009A5863">
        <w:rPr>
          <w:rFonts w:ascii="Arial" w:hAnsi="Arial" w:cs="Arial"/>
        </w:rPr>
        <w:t xml:space="preserve"> using </w:t>
      </w:r>
      <w:r w:rsidR="001103B5">
        <w:rPr>
          <w:rFonts w:ascii="Arial" w:hAnsi="Arial" w:cs="Arial"/>
        </w:rPr>
        <w:t>L</w:t>
      </w:r>
      <w:r w:rsidR="009A5863">
        <w:rPr>
          <w:rFonts w:ascii="Arial" w:hAnsi="Arial" w:cs="Arial"/>
        </w:rPr>
        <w:t xml:space="preserve">inear </w:t>
      </w:r>
      <w:r w:rsidR="001103B5">
        <w:rPr>
          <w:rFonts w:ascii="Arial" w:hAnsi="Arial" w:cs="Arial"/>
        </w:rPr>
        <w:t>P</w:t>
      </w:r>
      <w:r w:rsidR="009A5863">
        <w:rPr>
          <w:rFonts w:ascii="Arial" w:hAnsi="Arial" w:cs="Arial"/>
        </w:rPr>
        <w:t>rogramming</w:t>
      </w:r>
      <w:r>
        <w:rPr>
          <w:rFonts w:ascii="Arial" w:hAnsi="Arial" w:cs="Arial"/>
        </w:rPr>
        <w:t xml:space="preserve"> a</w:t>
      </w:r>
      <w:r w:rsidR="009A5863">
        <w:rPr>
          <w:rFonts w:ascii="Arial" w:hAnsi="Arial" w:cs="Arial"/>
        </w:rPr>
        <w:t xml:space="preserve">s such, the challenge is </w:t>
      </w:r>
      <w:r>
        <w:rPr>
          <w:rFonts w:ascii="Arial" w:hAnsi="Arial" w:cs="Arial"/>
        </w:rPr>
        <w:t>tackling</w:t>
      </w:r>
      <w:r w:rsidR="009A5863">
        <w:rPr>
          <w:rFonts w:ascii="Arial" w:hAnsi="Arial" w:cs="Arial"/>
        </w:rPr>
        <w:t xml:space="preserve"> the same problem </w:t>
      </w:r>
      <w:r w:rsidR="0038001D">
        <w:rPr>
          <w:rFonts w:ascii="Arial" w:hAnsi="Arial" w:cs="Arial"/>
        </w:rPr>
        <w:t>with a narrower</w:t>
      </w:r>
      <w:r w:rsidR="009A5863">
        <w:rPr>
          <w:rFonts w:ascii="Arial" w:hAnsi="Arial" w:cs="Arial"/>
        </w:rPr>
        <w:t xml:space="preserve"> </w:t>
      </w:r>
      <w:r w:rsidR="0038001D">
        <w:rPr>
          <w:rFonts w:ascii="Arial" w:hAnsi="Arial" w:cs="Arial"/>
        </w:rPr>
        <w:t>purview</w:t>
      </w:r>
      <w:r w:rsidR="009A5863">
        <w:rPr>
          <w:rFonts w:ascii="Arial" w:hAnsi="Arial" w:cs="Arial"/>
        </w:rPr>
        <w:t xml:space="preserve"> of </w:t>
      </w:r>
      <w:r w:rsidR="0038001D">
        <w:rPr>
          <w:rFonts w:ascii="Arial" w:hAnsi="Arial" w:cs="Arial"/>
        </w:rPr>
        <w:t xml:space="preserve">BIP </w:t>
      </w:r>
      <w:r w:rsidR="009A5863">
        <w:rPr>
          <w:rFonts w:ascii="Arial" w:hAnsi="Arial" w:cs="Arial"/>
        </w:rPr>
        <w:t>which has been practice</w:t>
      </w:r>
      <w:r w:rsidR="001103B5">
        <w:rPr>
          <w:rFonts w:ascii="Arial" w:hAnsi="Arial" w:cs="Arial"/>
        </w:rPr>
        <w:t>d</w:t>
      </w:r>
      <w:r w:rsidR="009A5863">
        <w:rPr>
          <w:rFonts w:ascii="Arial" w:hAnsi="Arial" w:cs="Arial"/>
        </w:rPr>
        <w:t xml:space="preserve"> far less often</w:t>
      </w:r>
      <w:r w:rsidR="001103B5">
        <w:rPr>
          <w:rFonts w:ascii="Arial" w:hAnsi="Arial" w:cs="Arial"/>
        </w:rPr>
        <w:t xml:space="preserve"> in literature</w:t>
      </w:r>
      <w:r>
        <w:rPr>
          <w:rFonts w:ascii="Arial" w:hAnsi="Arial" w:cs="Arial"/>
        </w:rPr>
        <w:t xml:space="preserve"> as it constricts the problem to binary variables</w:t>
      </w:r>
      <w:r w:rsidR="009A5863">
        <w:rPr>
          <w:rFonts w:ascii="Arial" w:hAnsi="Arial" w:cs="Arial"/>
        </w:rPr>
        <w:t xml:space="preserve">. </w:t>
      </w:r>
      <w:r w:rsidR="00C22E80">
        <w:rPr>
          <w:rFonts w:ascii="Arial" w:hAnsi="Arial" w:cs="Arial"/>
        </w:rPr>
        <w:t>As a paradigm in this general scope</w:t>
      </w:r>
      <w:r w:rsidR="00C22E80">
        <w:rPr>
          <w:rFonts w:ascii="Arial" w:hAnsi="Arial" w:cs="Arial"/>
        </w:rPr>
        <w:t>,</w:t>
      </w:r>
      <w:r w:rsidR="00C22E80">
        <w:rPr>
          <w:rFonts w:ascii="Arial" w:hAnsi="Arial" w:cs="Arial"/>
        </w:rPr>
        <w:t xml:space="preserve"> </w:t>
      </w:r>
      <w:r w:rsidR="001103B5">
        <w:rPr>
          <w:rFonts w:ascii="Arial" w:hAnsi="Arial" w:cs="Arial"/>
        </w:rPr>
        <w:t>the</w:t>
      </w:r>
      <w:r w:rsidR="00C22E80">
        <w:rPr>
          <w:rFonts w:ascii="Arial" w:hAnsi="Arial" w:cs="Arial"/>
        </w:rPr>
        <w:t xml:space="preserve"> </w:t>
      </w:r>
      <w:r w:rsidR="00C22E80">
        <w:rPr>
          <w:rFonts w:ascii="Arial" w:hAnsi="Arial" w:cs="Arial"/>
        </w:rPr>
        <w:t xml:space="preserve">focus </w:t>
      </w:r>
      <w:r w:rsidR="001103B5">
        <w:rPr>
          <w:rFonts w:ascii="Arial" w:hAnsi="Arial" w:cs="Arial"/>
        </w:rPr>
        <w:t>is</w:t>
      </w:r>
      <w:r w:rsidR="00C22E80">
        <w:rPr>
          <w:rFonts w:ascii="Arial" w:hAnsi="Arial" w:cs="Arial"/>
        </w:rPr>
        <w:t xml:space="preserve"> the</w:t>
      </w:r>
      <w:r w:rsidR="00C22E80">
        <w:rPr>
          <w:rFonts w:ascii="Arial" w:hAnsi="Arial" w:cs="Arial"/>
        </w:rPr>
        <w:t xml:space="preserve"> </w:t>
      </w:r>
      <w:r w:rsidR="00C22E80" w:rsidRPr="008075FB">
        <w:rPr>
          <w:rFonts w:ascii="Arial" w:hAnsi="Arial" w:cs="Arial"/>
        </w:rPr>
        <w:t>'Student Project Allocation</w:t>
      </w:r>
      <w:r w:rsidR="00C22E80">
        <w:rPr>
          <w:rFonts w:ascii="Arial" w:hAnsi="Arial" w:cs="Arial"/>
        </w:rPr>
        <w:t>’</w:t>
      </w:r>
      <w:r w:rsidR="00C22E80" w:rsidRPr="008075FB">
        <w:rPr>
          <w:rFonts w:ascii="Arial" w:hAnsi="Arial" w:cs="Arial"/>
        </w:rPr>
        <w:t xml:space="preserve"> </w:t>
      </w:r>
      <w:r w:rsidR="00C22E80">
        <w:rPr>
          <w:rFonts w:ascii="Arial" w:hAnsi="Arial" w:cs="Arial"/>
        </w:rPr>
        <w:t>p</w:t>
      </w:r>
      <w:r w:rsidR="00C22E80" w:rsidRPr="008075FB">
        <w:rPr>
          <w:rFonts w:ascii="Arial" w:hAnsi="Arial" w:cs="Arial"/>
        </w:rPr>
        <w:t>roblem</w:t>
      </w:r>
      <w:r w:rsidR="00C22E80">
        <w:rPr>
          <w:rFonts w:ascii="Arial" w:hAnsi="Arial" w:cs="Arial"/>
        </w:rPr>
        <w:t xml:space="preserve"> faced ubiquitously in higher education</w:t>
      </w:r>
      <w:r w:rsidR="001103B5">
        <w:rPr>
          <w:rFonts w:ascii="Arial" w:hAnsi="Arial" w:cs="Arial"/>
        </w:rPr>
        <w:t xml:space="preserve"> institutions</w:t>
      </w:r>
      <w:r w:rsidR="00C22E80">
        <w:rPr>
          <w:rFonts w:ascii="Arial" w:hAnsi="Arial" w:cs="Arial"/>
        </w:rPr>
        <w:t xml:space="preserve"> whereby individual projects are </w:t>
      </w:r>
      <w:r w:rsidR="0038001D">
        <w:rPr>
          <w:rFonts w:ascii="Arial" w:hAnsi="Arial" w:cs="Arial"/>
        </w:rPr>
        <w:t xml:space="preserve">often </w:t>
      </w:r>
      <w:r w:rsidR="00C22E80">
        <w:rPr>
          <w:rFonts w:ascii="Arial" w:hAnsi="Arial" w:cs="Arial"/>
        </w:rPr>
        <w:t xml:space="preserve">a graduation requirement. </w:t>
      </w:r>
      <w:r w:rsidR="00C22E80" w:rsidRPr="008075FB">
        <w:rPr>
          <w:rFonts w:ascii="Arial" w:hAnsi="Arial" w:cs="Arial"/>
        </w:rPr>
        <w:t>Firstly,</w:t>
      </w:r>
      <w:r>
        <w:rPr>
          <w:rFonts w:ascii="Arial" w:hAnsi="Arial" w:cs="Arial"/>
        </w:rPr>
        <w:t xml:space="preserve"> t</w:t>
      </w:r>
      <w:r w:rsidR="00C22E80" w:rsidRPr="008075FB">
        <w:rPr>
          <w:rFonts w:ascii="Arial" w:hAnsi="Arial" w:cs="Arial"/>
        </w:rPr>
        <w:t>his problem consider</w:t>
      </w:r>
      <w:r>
        <w:rPr>
          <w:rFonts w:ascii="Arial" w:hAnsi="Arial" w:cs="Arial"/>
        </w:rPr>
        <w:t>s solely</w:t>
      </w:r>
      <w:r w:rsidR="00C22E80" w:rsidRPr="008075FB">
        <w:rPr>
          <w:rFonts w:ascii="Arial" w:hAnsi="Arial" w:cs="Arial"/>
        </w:rPr>
        <w:t xml:space="preserve"> the preferences of the students and </w:t>
      </w:r>
      <w:r>
        <w:rPr>
          <w:rFonts w:ascii="Arial" w:hAnsi="Arial" w:cs="Arial"/>
        </w:rPr>
        <w:t>later incorporates</w:t>
      </w:r>
      <w:r w:rsidR="00C22E80" w:rsidRPr="008075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C22E80" w:rsidRPr="008075FB">
        <w:rPr>
          <w:rFonts w:ascii="Arial" w:hAnsi="Arial" w:cs="Arial"/>
        </w:rPr>
        <w:t>lecturer's capacities of supervision</w:t>
      </w:r>
      <w:r w:rsidR="00C22E80">
        <w:rPr>
          <w:rFonts w:ascii="Arial" w:hAnsi="Arial" w:cs="Arial"/>
        </w:rPr>
        <w:t xml:space="preserve">. </w:t>
      </w:r>
      <w:r w:rsidR="009A5863">
        <w:rPr>
          <w:rFonts w:ascii="Arial" w:hAnsi="Arial" w:cs="Arial"/>
        </w:rPr>
        <w:t xml:space="preserve">This paper shows that </w:t>
      </w:r>
      <w:r w:rsidR="003D1CDD">
        <w:rPr>
          <w:rFonts w:ascii="Arial" w:hAnsi="Arial" w:cs="Arial"/>
        </w:rPr>
        <w:t>utilization</w:t>
      </w:r>
      <w:r w:rsidR="009A5863">
        <w:rPr>
          <w:rFonts w:ascii="Arial" w:hAnsi="Arial" w:cs="Arial"/>
        </w:rPr>
        <w:t xml:space="preserve"> of Integer Programming performs faster and more efficiently, yielding higher rates of both student and lecturer satisfaction compared to existing methods used to solve resource</w:t>
      </w:r>
      <w:r w:rsidR="00E20649">
        <w:rPr>
          <w:rFonts w:ascii="Arial" w:hAnsi="Arial" w:cs="Arial"/>
        </w:rPr>
        <w:t xml:space="preserve"> </w:t>
      </w:r>
      <w:r w:rsidR="009A5863">
        <w:rPr>
          <w:rFonts w:ascii="Arial" w:hAnsi="Arial" w:cs="Arial"/>
        </w:rPr>
        <w:t>allocation problems such as gradient descent algorithms, the Hungarian method, and complete enumeration</w:t>
      </w:r>
      <w:r>
        <w:rPr>
          <w:rFonts w:ascii="Arial" w:hAnsi="Arial" w:cs="Arial"/>
        </w:rPr>
        <w:t xml:space="preserve">. Finally, </w:t>
      </w:r>
      <w:r w:rsidR="00E20649">
        <w:rPr>
          <w:rFonts w:ascii="Arial" w:hAnsi="Arial" w:cs="Arial"/>
        </w:rPr>
        <w:t xml:space="preserve">this paper </w:t>
      </w:r>
      <w:r>
        <w:rPr>
          <w:rFonts w:ascii="Arial" w:hAnsi="Arial" w:cs="Arial"/>
        </w:rPr>
        <w:t xml:space="preserve">highlights the </w:t>
      </w:r>
      <w:r>
        <w:rPr>
          <w:rFonts w:ascii="Arial" w:hAnsi="Arial" w:cs="Arial"/>
        </w:rPr>
        <w:t xml:space="preserve">applications of </w:t>
      </w:r>
      <w:r w:rsidR="00D25E46">
        <w:rPr>
          <w:rFonts w:ascii="Arial" w:hAnsi="Arial" w:cs="Arial"/>
        </w:rPr>
        <w:t>the aforementioned method</w:t>
      </w:r>
      <w:r>
        <w:rPr>
          <w:rFonts w:ascii="Arial" w:hAnsi="Arial" w:cs="Arial"/>
        </w:rPr>
        <w:t xml:space="preserve"> in other industries</w:t>
      </w:r>
      <w:r>
        <w:rPr>
          <w:rFonts w:ascii="Arial" w:hAnsi="Arial" w:cs="Arial"/>
        </w:rPr>
        <w:t xml:space="preserve"> and the challenges with this approach.</w:t>
      </w:r>
      <w:bookmarkStart w:id="0" w:name="_GoBack"/>
      <w:bookmarkEnd w:id="0"/>
    </w:p>
    <w:p w:rsidR="008075FB" w:rsidRDefault="008075FB" w:rsidP="00DA3E6F">
      <w:pPr>
        <w:jc w:val="both"/>
        <w:rPr>
          <w:rFonts w:ascii="Arial" w:hAnsi="Arial" w:cs="Arial"/>
        </w:rPr>
      </w:pPr>
    </w:p>
    <w:p w:rsidR="00C22E80" w:rsidRDefault="00C22E80" w:rsidP="00DA3E6F">
      <w:pPr>
        <w:jc w:val="both"/>
        <w:rPr>
          <w:rFonts w:ascii="Arial" w:hAnsi="Arial" w:cs="Arial"/>
        </w:rPr>
      </w:pPr>
    </w:p>
    <w:p w:rsidR="00C22E80" w:rsidRDefault="00C22E80" w:rsidP="00DA3E6F">
      <w:pPr>
        <w:jc w:val="both"/>
        <w:rPr>
          <w:rFonts w:ascii="Arial" w:hAnsi="Arial" w:cs="Arial"/>
        </w:rPr>
      </w:pPr>
    </w:p>
    <w:p w:rsidR="00C22E80" w:rsidRDefault="00C22E80" w:rsidP="00DA3E6F">
      <w:pPr>
        <w:jc w:val="both"/>
        <w:rPr>
          <w:rFonts w:ascii="Arial" w:hAnsi="Arial" w:cs="Arial"/>
        </w:rPr>
      </w:pPr>
    </w:p>
    <w:p w:rsidR="00C22E80" w:rsidRDefault="00C22E80" w:rsidP="00DA3E6F">
      <w:pPr>
        <w:jc w:val="both"/>
        <w:rPr>
          <w:rFonts w:ascii="Arial" w:hAnsi="Arial" w:cs="Arial"/>
        </w:rPr>
      </w:pPr>
    </w:p>
    <w:p w:rsidR="00C22E80" w:rsidRDefault="00C22E80" w:rsidP="00DA3E6F">
      <w:pPr>
        <w:jc w:val="both"/>
        <w:rPr>
          <w:rFonts w:ascii="Arial" w:hAnsi="Arial" w:cs="Arial"/>
        </w:rPr>
      </w:pPr>
    </w:p>
    <w:p w:rsidR="00C22E80" w:rsidRDefault="00C22E80" w:rsidP="00DA3E6F">
      <w:pPr>
        <w:jc w:val="both"/>
        <w:rPr>
          <w:rFonts w:ascii="Arial" w:hAnsi="Arial" w:cs="Arial"/>
        </w:rPr>
      </w:pPr>
    </w:p>
    <w:p w:rsidR="00B4040B" w:rsidRDefault="00B4040B">
      <w:pPr>
        <w:spacing w:after="200" w:line="276" w:lineRule="auto"/>
      </w:pPr>
    </w:p>
    <w:sectPr w:rsidR="00B4040B" w:rsidSect="00D94F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7" w:h="16839" w:code="9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852" w:rsidRDefault="00D64852">
      <w:pPr>
        <w:spacing w:after="0" w:line="240" w:lineRule="auto"/>
      </w:pPr>
      <w:r>
        <w:separator/>
      </w:r>
    </w:p>
  </w:endnote>
  <w:endnote w:type="continuationSeparator" w:id="0">
    <w:p w:rsidR="00D64852" w:rsidRDefault="00D6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0B" w:rsidRDefault="009A3A5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8720" behindDoc="1" locked="0" layoutInCell="1" allowOverlap="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" fillcolor="#675e47 [3215]" stroked="f" strokeweight="2pt">
              <v:textbox>
                <w:txbxContent>
                  <w:p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9744" behindDoc="1" locked="0" layoutInCell="1" allowOverlap="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" fillcolor="#a9a57c [3204]" stroked="f" strokeweight="2pt">
              <v:textbox>
                <w:txbxContent>
                  <w:p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254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B4040B" w:rsidRDefault="00DE121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 w:rsidR="00E911A1"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E911A1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" filled="t" fillcolor="#a9a57c [3204]" strokecolor="white [3212]" strokeweight="1pt">
              <v:path arrowok="t"/>
              <v:textbox inset="0,,0">
                <w:txbxContent>
                  <w:p w:rsidR="00B4040B" w:rsidRDefault="00DE121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 w:rsidR="00E911A1"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E911A1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0B" w:rsidRDefault="009A3A5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" fillcolor="#675e47 [3215]" stroked="f" strokeweight="2pt">
              <v:textbox>
                <w:txbxContent>
                  <w:p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" fillcolor="#a9a57c [3204]" stroked="f" strokeweight="2pt">
              <v:textbox>
                <w:txbxContent>
                  <w:p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254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B4040B" w:rsidRDefault="00DE121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 w:rsidR="00E911A1"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E911A1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" filled="t" fillcolor="#a9a57c [3204]" strokecolor="white [3212]" strokeweight="1pt">
              <v:path arrowok="t"/>
              <v:textbox inset="0,,0">
                <w:txbxContent>
                  <w:p w:rsidR="00B4040B" w:rsidRDefault="00DE121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 w:rsidR="00E911A1"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E911A1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852" w:rsidRDefault="00D64852">
      <w:pPr>
        <w:spacing w:after="0" w:line="240" w:lineRule="auto"/>
      </w:pPr>
      <w:r>
        <w:separator/>
      </w:r>
    </w:p>
  </w:footnote>
  <w:footnote w:type="continuationSeparator" w:id="0">
    <w:p w:rsidR="00D64852" w:rsidRDefault="00D6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0B" w:rsidRDefault="009A3A55">
    <w:pPr>
      <w:pStyle w:val="Header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EAF8CB6" id="Rectangle 18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&#13;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776C9D8AC4CE644BBD9DDBFB328D16FB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B4040B" w:rsidRDefault="008075F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Resource Allocation via Integer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&#13;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776C9D8AC4CE644BBD9DDBFB328D16FB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B4040B" w:rsidRDefault="008075F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Resource Allocation via Integer Programming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" fillcolor="#a9a57c [3204]" stroked="f" strokeweight="2pt">
              <v:textbox>
                <w:txbxContent>
                  <w:p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" fillcolor="#675e47 [3215]" stroked="f" strokeweight="2pt">
              <v:textbox>
                <w:txbxContent>
                  <w:p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0B" w:rsidRDefault="009A3A55">
    <w:pPr>
      <w:pStyle w:val="Header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CB37304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&#13;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B4040B" w:rsidRDefault="008075F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Resource Allocation via Integer Programming</w:t>
                              </w:r>
                            </w:p>
                          </w:sdtContent>
                        </w:sdt>
                        <w:p w:rsidR="00B4040B" w:rsidRDefault="00B4040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&#13;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B4040B" w:rsidRDefault="008075F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Resource Allocation via Integer Programming</w:t>
                        </w:r>
                      </w:p>
                    </w:sdtContent>
                  </w:sdt>
                  <w:p w:rsidR="00B4040B" w:rsidRDefault="00B4040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" fillcolor="#a9a57c [3204]" stroked="f" strokeweight="2pt">
              <v:textbox>
                <w:txbxContent>
                  <w:p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" fillcolor="#675e47 [3215]" stroked="f" strokeweight="2pt">
              <v:textbox>
                <w:txbxContent>
                  <w:p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0B" w:rsidRDefault="009A3A55">
    <w:pPr>
      <w:pStyle w:val="Header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C291833" id="Rectangle 4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&#13;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B4040B" w:rsidRDefault="008075F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Resource Allocation via Integer Programming</w:t>
                              </w:r>
                            </w:p>
                          </w:sdtContent>
                        </w:sdt>
                        <w:p w:rsidR="00B4040B" w:rsidRDefault="00B4040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&#13;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B4040B" w:rsidRDefault="008075F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Resource Allocation via Integer Programming</w:t>
                        </w:r>
                      </w:p>
                    </w:sdtContent>
                  </w:sdt>
                  <w:p w:rsidR="00B4040B" w:rsidRDefault="00B4040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3840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" fillcolor="#a9a57c [3204]" stroked="f" strokeweight="2pt">
              <v:textbox>
                <w:txbxContent>
                  <w:p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2816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40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" fillcolor="#675e47 [3215]" stroked="f" strokeweight="2pt">
              <v:textbox>
                <w:txbxContent>
                  <w:p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CC"/>
    <w:rsid w:val="00031EB2"/>
    <w:rsid w:val="000A76EA"/>
    <w:rsid w:val="001103B5"/>
    <w:rsid w:val="001C522F"/>
    <w:rsid w:val="001C72C5"/>
    <w:rsid w:val="0038001D"/>
    <w:rsid w:val="003B1ACD"/>
    <w:rsid w:val="003D1CDD"/>
    <w:rsid w:val="004558CC"/>
    <w:rsid w:val="006F7A2D"/>
    <w:rsid w:val="008075FB"/>
    <w:rsid w:val="008B0616"/>
    <w:rsid w:val="009A2D5F"/>
    <w:rsid w:val="009A3A55"/>
    <w:rsid w:val="009A5863"/>
    <w:rsid w:val="00B4040B"/>
    <w:rsid w:val="00C22E80"/>
    <w:rsid w:val="00D25E46"/>
    <w:rsid w:val="00D64852"/>
    <w:rsid w:val="00D94F62"/>
    <w:rsid w:val="00DA3E6F"/>
    <w:rsid w:val="00DB1ED4"/>
    <w:rsid w:val="00DE121D"/>
    <w:rsid w:val="00E20649"/>
    <w:rsid w:val="00E4107E"/>
    <w:rsid w:val="00E911A1"/>
    <w:rsid w:val="00EB2E86"/>
    <w:rsid w:val="00EE62C1"/>
    <w:rsid w:val="00FC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2771F"/>
  <w15:docId w15:val="{45EB3157-A091-E841-BAB9-6E03C604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wanakombohussein/Downloads/Abstract-Template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B07BF0503E08448616198F47D37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2EC93-5522-2E44-991C-50F2F62EC287}"/>
      </w:docPartPr>
      <w:docPartBody>
        <w:p w:rsidR="00000000" w:rsidRDefault="00F33400">
          <w:pPr>
            <w:pStyle w:val="95B07BF0503E08448616198F47D373D9"/>
          </w:pPr>
          <w:r>
            <w:t>[Pick the date]</w:t>
          </w:r>
        </w:p>
      </w:docPartBody>
    </w:docPart>
    <w:docPart>
      <w:docPartPr>
        <w:name w:val="55F64DEA0D4B7A4DBCEF2207B01A2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7DE13-2B72-3248-A94C-C901941C540A}"/>
      </w:docPartPr>
      <w:docPartBody>
        <w:p w:rsidR="00000000" w:rsidRDefault="00F33400">
          <w:pPr>
            <w:pStyle w:val="55F64DEA0D4B7A4DBCEF2207B01A29E6"/>
          </w:pPr>
          <w:r>
            <w:t>[Type the sender company name]</w:t>
          </w:r>
        </w:p>
      </w:docPartBody>
    </w:docPart>
    <w:docPart>
      <w:docPartPr>
        <w:name w:val="776C9D8AC4CE644BBD9DDBFB328D1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D8F6B-D269-CD45-98CF-AB15AB89CC43}"/>
      </w:docPartPr>
      <w:docPartBody>
        <w:p w:rsidR="00000000" w:rsidRDefault="00F33400">
          <w:pPr>
            <w:pStyle w:val="776C9D8AC4CE644BBD9DDBFB328D16FB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00"/>
    <w:rsid w:val="00F3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B07BF0503E08448616198F47D373D9">
    <w:name w:val="95B07BF0503E08448616198F47D373D9"/>
  </w:style>
  <w:style w:type="paragraph" w:customStyle="1" w:styleId="55F64DEA0D4B7A4DBCEF2207B01A29E6">
    <w:name w:val="55F64DEA0D4B7A4DBCEF2207B01A29E6"/>
  </w:style>
  <w:style w:type="paragraph" w:customStyle="1" w:styleId="776C9D8AC4CE644BBD9DDBFB328D16FB">
    <w:name w:val="776C9D8AC4CE644BBD9DDBFB328D16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B804D1A-587C-3B43-8EB9-3D6EA3D9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Abstract-Template5.dotx</Template>
  <TotalTime>37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Resource Allocation via Integer Programming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Clarke, Thomas J W</dc:creator>
  <cp:lastModifiedBy>Hussein, Mwanakombo</cp:lastModifiedBy>
  <cp:revision>3</cp:revision>
  <dcterms:created xsi:type="dcterms:W3CDTF">2019-05-29T12:17:00Z</dcterms:created>
  <dcterms:modified xsi:type="dcterms:W3CDTF">2019-06-02T22:10:00Z</dcterms:modified>
</cp:coreProperties>
</file>